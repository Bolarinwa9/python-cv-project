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759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07-26 2253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59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Bolarinwa jdn ddi</w:t>
      </w:r>
    </w:p>
    <w:p>
      <w:pPr>
        <w:pStyle w:val="Heading1"/>
      </w:pPr>
      <w:r>
        <w:t>About me</w:t>
      </w:r>
    </w:p>
    <w:p>
      <w:r>
        <w:t>ndid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nd </w:t>
      </w:r>
      <w:r>
        <w:rPr>
          <w:i/>
        </w:rPr>
        <w:t>ndkmd-dm</w:t>
        <w:br/>
      </w:r>
      <w:r>
        <w:t>nid</w:t>
      </w:r>
    </w:p>
    <w:p>
      <w:pPr>
        <w:pStyle w:val="Heading1"/>
      </w:pPr>
      <w:r>
        <w:t>Skills</w:t>
      </w:r>
    </w:p>
    <w:p>
      <w:pPr>
        <w:pStyle w:val="ListBullet"/>
      </w:pPr>
      <w:r>
        <w:t>idm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